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E3D85" w14:textId="16CC4565" w:rsidR="007F2F6B" w:rsidRPr="007F2F6B" w:rsidRDefault="005A4DB5" w:rsidP="007F2F6B">
      <w:pPr>
        <w:numPr>
          <w:ilvl w:val="0"/>
          <w:numId w:val="11"/>
        </w:numPr>
        <w:rPr>
          <w:rFonts w:ascii="Calibri" w:hAnsi="Calibri"/>
          <w:szCs w:val="22"/>
        </w:rPr>
      </w:pPr>
      <w:bookmarkStart w:id="0" w:name="OLE_LINK3"/>
      <w:bookmarkStart w:id="1" w:name="OLE_LINK4"/>
      <w:r>
        <w:rPr>
          <w:rFonts w:ascii="Calibri" w:hAnsi="Calibri" w:hint="eastAsia"/>
          <w:szCs w:val="22"/>
        </w:rPr>
        <w:t>w</w:t>
      </w:r>
      <w:r w:rsidR="007F2F6B" w:rsidRPr="007F2F6B">
        <w:rPr>
          <w:rFonts w:ascii="Calibri" w:hAnsi="Calibri" w:hint="eastAsia"/>
          <w:szCs w:val="22"/>
        </w:rPr>
        <w:t>设矩阵</w:t>
      </w:r>
      <w:r w:rsidR="00E05C96">
        <w:rPr>
          <w:rFonts w:ascii="Calibri" w:hAnsi="Calibri"/>
          <w:position w:val="-50"/>
          <w:szCs w:val="22"/>
        </w:rPr>
        <w:pict w14:anchorId="75D79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56.4pt">
            <v:imagedata r:id="rId7" o:title=""/>
          </v:shape>
        </w:pict>
      </w:r>
      <w:r w:rsidR="007F2F6B" w:rsidRPr="007F2F6B">
        <w:rPr>
          <w:rFonts w:ascii="Calibri" w:hAnsi="Calibri" w:hint="eastAsia"/>
          <w:szCs w:val="22"/>
        </w:rPr>
        <w:t>,</w:t>
      </w:r>
      <w:r w:rsidR="008B13C2">
        <w:rPr>
          <w:rFonts w:ascii="Calibri" w:hAnsi="Calibri" w:hint="eastAsia"/>
          <w:szCs w:val="22"/>
        </w:rPr>
        <w:t>按要求写出</w:t>
      </w:r>
      <w:r w:rsidR="008B13C2">
        <w:rPr>
          <w:rFonts w:ascii="Calibri" w:hAnsi="Calibri" w:hint="eastAsia"/>
          <w:szCs w:val="22"/>
        </w:rPr>
        <w:t>MATLAB</w:t>
      </w:r>
      <w:r w:rsidR="008B13C2">
        <w:rPr>
          <w:rFonts w:ascii="Calibri" w:hAnsi="Calibri" w:hint="eastAsia"/>
          <w:szCs w:val="22"/>
        </w:rPr>
        <w:t>代码：</w:t>
      </w:r>
    </w:p>
    <w:p w14:paraId="102B028B" w14:textId="77777777" w:rsidR="007F2F6B" w:rsidRPr="007F2F6B" w:rsidRDefault="00D03259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由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的第</w:t>
      </w:r>
      <w:r>
        <w:rPr>
          <w:rFonts w:ascii="Calibri" w:hAnsi="Calibri" w:hint="eastAsia"/>
          <w:szCs w:val="22"/>
        </w:rPr>
        <w:t>1</w:t>
      </w:r>
      <w:r>
        <w:rPr>
          <w:rFonts w:ascii="Calibri" w:hAnsi="Calibri" w:hint="eastAsia"/>
          <w:szCs w:val="22"/>
        </w:rPr>
        <w:t>行、第</w:t>
      </w:r>
      <w:r>
        <w:rPr>
          <w:rFonts w:ascii="Calibri" w:hAnsi="Calibri" w:hint="eastAsia"/>
          <w:szCs w:val="22"/>
        </w:rPr>
        <w:t>3</w:t>
      </w:r>
      <w:r>
        <w:rPr>
          <w:rFonts w:ascii="Calibri" w:hAnsi="Calibri" w:hint="eastAsia"/>
          <w:szCs w:val="22"/>
        </w:rPr>
        <w:t>行；第</w:t>
      </w:r>
      <w:r>
        <w:rPr>
          <w:rFonts w:ascii="Calibri" w:hAnsi="Calibri" w:hint="eastAsia"/>
          <w:szCs w:val="22"/>
        </w:rPr>
        <w:t>1</w:t>
      </w:r>
      <w:r>
        <w:rPr>
          <w:rFonts w:ascii="Calibri" w:hAnsi="Calibri" w:hint="eastAsia"/>
          <w:szCs w:val="22"/>
        </w:rPr>
        <w:t>列、第</w:t>
      </w:r>
      <w:r>
        <w:rPr>
          <w:rFonts w:ascii="Calibri" w:hAnsi="Calibri" w:hint="eastAsia"/>
          <w:szCs w:val="22"/>
        </w:rPr>
        <w:t>3</w:t>
      </w:r>
      <w:r>
        <w:rPr>
          <w:rFonts w:ascii="Calibri" w:hAnsi="Calibri" w:hint="eastAsia"/>
          <w:szCs w:val="22"/>
        </w:rPr>
        <w:t>列、第</w:t>
      </w:r>
      <w:r>
        <w:rPr>
          <w:rFonts w:ascii="Calibri" w:hAnsi="Calibri" w:hint="eastAsia"/>
          <w:szCs w:val="22"/>
        </w:rPr>
        <w:t>5</w:t>
      </w:r>
      <w:r>
        <w:rPr>
          <w:rFonts w:ascii="Calibri" w:hAnsi="Calibri" w:hint="eastAsia"/>
          <w:szCs w:val="22"/>
        </w:rPr>
        <w:t>列构成的子矩阵</w:t>
      </w:r>
      <w:r w:rsidR="008B13C2">
        <w:rPr>
          <w:rFonts w:ascii="Calibri" w:hAnsi="Calibri" w:hint="eastAsia"/>
          <w:szCs w:val="22"/>
        </w:rPr>
        <w:t>；</w:t>
      </w:r>
    </w:p>
    <w:p w14:paraId="5D0D3F33" w14:textId="77777777" w:rsidR="007F2F6B" w:rsidRP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取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的最后</w:t>
      </w:r>
      <w:r w:rsidR="00142586">
        <w:rPr>
          <w:rFonts w:ascii="Calibri" w:hAnsi="Calibri" w:hint="eastAsia"/>
          <w:szCs w:val="22"/>
        </w:rPr>
        <w:t>两</w:t>
      </w:r>
      <w:r>
        <w:rPr>
          <w:rFonts w:ascii="Calibri" w:hAnsi="Calibri" w:hint="eastAsia"/>
          <w:szCs w:val="22"/>
        </w:rPr>
        <w:t>列；</w:t>
      </w:r>
    </w:p>
    <w:p w14:paraId="603E63EA" w14:textId="77777777" w:rsidR="007F2F6B" w:rsidRP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bookmarkStart w:id="2" w:name="OLE_LINK1"/>
      <w:bookmarkStart w:id="3" w:name="OLE_LINK2"/>
      <w:r>
        <w:rPr>
          <w:rFonts w:ascii="Calibri" w:hAnsi="Calibri" w:hint="eastAsia"/>
          <w:szCs w:val="22"/>
        </w:rPr>
        <w:t>交换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的第</w:t>
      </w:r>
      <w:r>
        <w:rPr>
          <w:rFonts w:ascii="Calibri" w:hAnsi="Calibri" w:hint="eastAsia"/>
          <w:szCs w:val="22"/>
        </w:rPr>
        <w:t>1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2</w:t>
      </w:r>
      <w:r>
        <w:rPr>
          <w:rFonts w:ascii="Calibri" w:hAnsi="Calibri" w:hint="eastAsia"/>
          <w:szCs w:val="22"/>
        </w:rPr>
        <w:t>列；</w:t>
      </w:r>
    </w:p>
    <w:bookmarkEnd w:id="2"/>
    <w:bookmarkEnd w:id="3"/>
    <w:p w14:paraId="548BE06C" w14:textId="77777777" w:rsid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按照在内存中存储的顺序，取出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中的第</w:t>
      </w:r>
      <w:r>
        <w:rPr>
          <w:rFonts w:ascii="Calibri" w:hAnsi="Calibri" w:hint="eastAsia"/>
          <w:szCs w:val="22"/>
        </w:rPr>
        <w:t>6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7</w:t>
      </w:r>
      <w:r>
        <w:rPr>
          <w:rFonts w:ascii="Calibri" w:hAnsi="Calibri" w:hint="eastAsia"/>
          <w:szCs w:val="22"/>
        </w:rPr>
        <w:t>、</w:t>
      </w:r>
      <w:r>
        <w:rPr>
          <w:rFonts w:ascii="Calibri" w:hAnsi="Calibri" w:hint="eastAsia"/>
          <w:szCs w:val="22"/>
        </w:rPr>
        <w:t>8</w:t>
      </w:r>
      <w:r>
        <w:rPr>
          <w:rFonts w:ascii="Calibri" w:hAnsi="Calibri" w:hint="eastAsia"/>
          <w:szCs w:val="22"/>
        </w:rPr>
        <w:t>个元素；</w:t>
      </w:r>
    </w:p>
    <w:p w14:paraId="152D75F7" w14:textId="77777777" w:rsidR="008B13C2" w:rsidRP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删除</w:t>
      </w: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的第</w:t>
      </w:r>
      <w:r w:rsidR="00142586">
        <w:rPr>
          <w:rFonts w:ascii="Calibri" w:hAnsi="Calibri" w:hint="eastAsia"/>
          <w:szCs w:val="22"/>
        </w:rPr>
        <w:t>2</w:t>
      </w:r>
      <w:r>
        <w:rPr>
          <w:rFonts w:ascii="Calibri" w:hAnsi="Calibri" w:hint="eastAsia"/>
          <w:szCs w:val="22"/>
        </w:rPr>
        <w:t>、</w:t>
      </w:r>
      <w:r w:rsidR="00D53440">
        <w:rPr>
          <w:rFonts w:ascii="Calibri" w:hAnsi="Calibri" w:hint="eastAsia"/>
          <w:szCs w:val="22"/>
        </w:rPr>
        <w:t>3</w:t>
      </w:r>
      <w:r w:rsidR="00142586">
        <w:rPr>
          <w:rFonts w:ascii="Calibri" w:hAnsi="Calibri" w:hint="eastAsia"/>
          <w:szCs w:val="22"/>
        </w:rPr>
        <w:t>列</w:t>
      </w:r>
      <w:r>
        <w:rPr>
          <w:rFonts w:ascii="Calibri" w:hAnsi="Calibri" w:hint="eastAsia"/>
          <w:szCs w:val="22"/>
        </w:rPr>
        <w:t>；</w:t>
      </w:r>
    </w:p>
    <w:p w14:paraId="0C133955" w14:textId="77777777" w:rsidR="007F2F6B" w:rsidRDefault="008B13C2" w:rsidP="007F2F6B">
      <w:pPr>
        <w:numPr>
          <w:ilvl w:val="1"/>
          <w:numId w:val="11"/>
        </w:num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C</w:t>
      </w:r>
      <w:r>
        <w:rPr>
          <w:rFonts w:ascii="Calibri" w:hAnsi="Calibri" w:hint="eastAsia"/>
          <w:szCs w:val="22"/>
        </w:rPr>
        <w:t>的每一个元素加上</w:t>
      </w:r>
      <w:r>
        <w:rPr>
          <w:rFonts w:ascii="Calibri" w:hAnsi="Calibri" w:hint="eastAsia"/>
          <w:szCs w:val="22"/>
        </w:rPr>
        <w:t>100</w:t>
      </w:r>
      <w:r>
        <w:rPr>
          <w:rFonts w:ascii="Calibri" w:hAnsi="Calibri" w:hint="eastAsia"/>
          <w:szCs w:val="22"/>
        </w:rPr>
        <w:t>，然后再乘以</w:t>
      </w:r>
      <w:r w:rsidR="00340297">
        <w:rPr>
          <w:rFonts w:ascii="Calibri" w:hAnsi="Calibri" w:hint="eastAsia"/>
          <w:szCs w:val="22"/>
        </w:rPr>
        <w:t>6</w:t>
      </w:r>
    </w:p>
    <w:bookmarkEnd w:id="0"/>
    <w:bookmarkEnd w:id="1"/>
    <w:p w14:paraId="588B38FC" w14:textId="77777777" w:rsidR="00F94885" w:rsidRPr="007F2F6B" w:rsidRDefault="00F94885" w:rsidP="00F94885">
      <w:pPr>
        <w:ind w:left="780"/>
        <w:rPr>
          <w:rFonts w:ascii="Calibri" w:hAnsi="Calibri"/>
          <w:szCs w:val="22"/>
        </w:rPr>
      </w:pPr>
    </w:p>
    <w:p w14:paraId="701603D8" w14:textId="77777777" w:rsidR="007F2F6B" w:rsidRPr="007F2F6B" w:rsidRDefault="007F2F6B" w:rsidP="00270ED4">
      <w:pPr>
        <w:rPr>
          <w:rFonts w:ascii="Calibri" w:hAnsi="Calibri" w:hint="eastAsia"/>
          <w:szCs w:val="22"/>
        </w:rPr>
      </w:pPr>
    </w:p>
    <w:p w14:paraId="179E6FAE" w14:textId="77777777" w:rsidR="007F2F6B" w:rsidRPr="007F2F6B" w:rsidRDefault="007F2F6B" w:rsidP="00142586">
      <w:pPr>
        <w:numPr>
          <w:ilvl w:val="0"/>
          <w:numId w:val="11"/>
        </w:numPr>
        <w:rPr>
          <w:rFonts w:ascii="Calibri" w:hAnsi="Calibri"/>
          <w:szCs w:val="22"/>
        </w:rPr>
      </w:pPr>
      <w:r w:rsidRPr="007F2F6B">
        <w:rPr>
          <w:rFonts w:ascii="Calibri" w:hAnsi="Calibri" w:hint="eastAsia"/>
          <w:szCs w:val="22"/>
        </w:rPr>
        <w:t>设</w:t>
      </w:r>
      <m:oMath>
        <m:r>
          <w:rPr>
            <w:rFonts w:ascii="Cambria Math" w:hAnsi="Calibri"/>
            <w:szCs w:val="22"/>
          </w:rPr>
          <m:t>A=</m:t>
        </m:r>
        <m:sSub>
          <m:sSubPr>
            <m:ctrlPr>
              <w:rPr>
                <w:rFonts w:ascii="Cambria Math" w:hAnsi="Calibri"/>
                <w:i/>
                <w:szCs w:val="22"/>
              </w:rPr>
            </m:ctrlPr>
          </m:sSubPr>
          <m:e>
            <m:d>
              <m:dPr>
                <m:ctrlPr>
                  <w:rPr>
                    <w:rFonts w:ascii="Cambria Math" w:hAnsi="Calibri"/>
                    <w:i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libri"/>
                        <w:i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libri"/>
                          <w:szCs w:val="22"/>
                        </w:rPr>
                        <m:t>201</m:t>
                      </m:r>
                      <m:r>
                        <w:rPr>
                          <w:rFonts w:ascii="Cambria Math" w:hAnsi="Calibri" w:hint="eastAsia"/>
                          <w:szCs w:val="22"/>
                        </w:rPr>
                        <m:t>9</m:t>
                      </m:r>
                    </m:e>
                    <m:e/>
                    <m:e/>
                    <m:e/>
                  </m:mr>
                  <m:mr>
                    <m:e/>
                    <m:e>
                      <m:r>
                        <w:rPr>
                          <w:rFonts w:ascii="Cambria Math" w:hAnsi="Calibri"/>
                          <w:szCs w:val="22"/>
                        </w:rPr>
                        <m:t>201</m:t>
                      </m:r>
                      <m:r>
                        <w:rPr>
                          <w:rFonts w:ascii="Cambria Math" w:hAnsi="Calibri" w:hint="eastAsia"/>
                          <w:szCs w:val="22"/>
                        </w:rPr>
                        <m:t>9</m:t>
                      </m:r>
                    </m:e>
                    <m:e/>
                    <m:e/>
                  </m:mr>
                  <m:mr>
                    <m:e/>
                    <m:e/>
                    <m:e>
                      <m:r>
                        <w:rPr>
                          <w:rFonts w:ascii="Cambria Math" w:hAnsi="Cambria Math" w:cs="Cambria Math"/>
                          <w:szCs w:val="22"/>
                        </w:rPr>
                        <m:t>⋱</m:t>
                      </m: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e>
                    <m:e>
                      <m:r>
                        <w:rPr>
                          <w:rFonts w:ascii="Cambria Math" w:hAnsi="Calibri"/>
                          <w:szCs w:val="22"/>
                        </w:rPr>
                        <m:t>201</m:t>
                      </m:r>
                      <m:r>
                        <w:rPr>
                          <w:rFonts w:ascii="Cambria Math" w:hAnsi="Calibri" w:hint="eastAsia"/>
                          <w:szCs w:val="22"/>
                        </w:rPr>
                        <m:t>9</m:t>
                      </m:r>
                    </m:e>
                  </m:mr>
                </m:m>
                <m:ctrlPr>
                  <w:rPr>
                    <w:rFonts w:ascii="Cambria Math" w:hAnsi="Cambria Math"/>
                    <w:i/>
                    <w:szCs w:val="22"/>
                  </w:rPr>
                </m:ctrlPr>
              </m:e>
            </m:d>
          </m:e>
          <m:sub>
            <m:r>
              <w:rPr>
                <w:rFonts w:ascii="Cambria Math" w:hAnsi="Calibri" w:hint="eastAsia"/>
                <w:szCs w:val="22"/>
              </w:rPr>
              <m:t>9</m:t>
            </m:r>
            <m:r>
              <w:rPr>
                <w:rFonts w:ascii="Cambria Math" w:hAnsi="Calibri"/>
                <w:szCs w:val="22"/>
              </w:rPr>
              <m:t>×</m:t>
            </m:r>
            <m:r>
              <w:rPr>
                <w:rFonts w:ascii="Cambria Math" w:hAnsi="Calibri" w:hint="eastAsia"/>
                <w:szCs w:val="22"/>
              </w:rPr>
              <m:t>9</m:t>
            </m:r>
          </m:sub>
        </m:sSub>
      </m:oMath>
      <w:r w:rsidR="00375138">
        <w:rPr>
          <w:rFonts w:ascii="Calibri" w:hAnsi="Calibri" w:hint="eastAsia"/>
          <w:szCs w:val="22"/>
        </w:rPr>
        <w:t>，</w:t>
      </w:r>
      <w:r w:rsidRPr="007F2F6B">
        <w:rPr>
          <w:rFonts w:ascii="Calibri" w:hAnsi="Calibri" w:hint="eastAsia"/>
          <w:szCs w:val="22"/>
        </w:rPr>
        <w:t>请</w:t>
      </w:r>
      <w:r w:rsidR="00594D0C">
        <w:rPr>
          <w:rFonts w:ascii="Calibri" w:hAnsi="Calibri" w:hint="eastAsia"/>
          <w:szCs w:val="22"/>
        </w:rPr>
        <w:t>至少用两种方法</w:t>
      </w:r>
      <w:r w:rsidRPr="007F2F6B">
        <w:rPr>
          <w:rFonts w:ascii="Calibri" w:hAnsi="Calibri" w:hint="eastAsia"/>
          <w:szCs w:val="22"/>
        </w:rPr>
        <w:t>生成矩阵</w:t>
      </w:r>
      <w:r w:rsidRPr="007F2F6B">
        <w:rPr>
          <w:rFonts w:ascii="Calibri" w:hAnsi="Calibri" w:hint="eastAsia"/>
          <w:szCs w:val="22"/>
        </w:rPr>
        <w:t>A.</w:t>
      </w:r>
    </w:p>
    <w:p w14:paraId="342F2394" w14:textId="77777777" w:rsidR="007F2F6B" w:rsidRDefault="007F2F6B" w:rsidP="007F2F6B">
      <w:pPr>
        <w:ind w:left="360"/>
        <w:rPr>
          <w:rFonts w:ascii="Calibri" w:hAnsi="Calibri"/>
          <w:szCs w:val="22"/>
        </w:rPr>
      </w:pPr>
      <w:r w:rsidRPr="007F2F6B">
        <w:rPr>
          <w:rFonts w:ascii="Calibri" w:hAnsi="Calibri" w:hint="eastAsia"/>
          <w:szCs w:val="22"/>
        </w:rPr>
        <w:t>提示</w:t>
      </w:r>
      <w:r w:rsidRPr="007F2F6B">
        <w:rPr>
          <w:rFonts w:ascii="Calibri" w:hAnsi="Calibri" w:hint="eastAsia"/>
          <w:szCs w:val="22"/>
        </w:rPr>
        <w:t>:</w:t>
      </w:r>
      <w:r w:rsidRPr="007F2F6B">
        <w:rPr>
          <w:rFonts w:ascii="Calibri" w:hAnsi="Calibri" w:hint="eastAsia"/>
          <w:szCs w:val="22"/>
        </w:rPr>
        <w:t>可用</w:t>
      </w:r>
      <w:r w:rsidRPr="007F2F6B">
        <w:rPr>
          <w:rFonts w:ascii="Calibri" w:hAnsi="Calibri" w:hint="eastAsia"/>
          <w:szCs w:val="22"/>
        </w:rPr>
        <w:t>MATLAB</w:t>
      </w:r>
      <w:r w:rsidRPr="007F2F6B">
        <w:rPr>
          <w:rFonts w:ascii="Calibri" w:hAnsi="Calibri" w:hint="eastAsia"/>
          <w:szCs w:val="22"/>
        </w:rPr>
        <w:t>内部函数</w:t>
      </w:r>
      <w:proofErr w:type="spellStart"/>
      <w:r w:rsidRPr="007F2F6B">
        <w:rPr>
          <w:rFonts w:ascii="Calibri" w:hAnsi="Calibri" w:hint="eastAsia"/>
          <w:szCs w:val="22"/>
        </w:rPr>
        <w:t>diag</w:t>
      </w:r>
      <w:proofErr w:type="spellEnd"/>
      <w:r w:rsidRPr="007F2F6B">
        <w:rPr>
          <w:rFonts w:ascii="Calibri" w:hAnsi="Calibri" w:hint="eastAsia"/>
          <w:szCs w:val="22"/>
        </w:rPr>
        <w:t>,</w:t>
      </w:r>
      <w:r w:rsidR="006968EA">
        <w:rPr>
          <w:rFonts w:ascii="Calibri" w:hAnsi="Calibri" w:hint="eastAsia"/>
          <w:szCs w:val="22"/>
        </w:rPr>
        <w:t xml:space="preserve"> </w:t>
      </w:r>
      <w:r w:rsidRPr="007F2F6B">
        <w:rPr>
          <w:rFonts w:ascii="Calibri" w:hAnsi="Calibri" w:hint="eastAsia"/>
          <w:szCs w:val="22"/>
        </w:rPr>
        <w:t>eye,</w:t>
      </w:r>
      <w:r w:rsidR="00594D0C" w:rsidRPr="007F2F6B">
        <w:rPr>
          <w:rFonts w:ascii="Calibri" w:hAnsi="Calibri" w:hint="eastAsia"/>
          <w:szCs w:val="22"/>
        </w:rPr>
        <w:t xml:space="preserve"> </w:t>
      </w:r>
      <w:r w:rsidRPr="007F2F6B">
        <w:rPr>
          <w:rFonts w:ascii="Calibri" w:hAnsi="Calibri" w:hint="eastAsia"/>
          <w:szCs w:val="22"/>
        </w:rPr>
        <w:t>zeros</w:t>
      </w:r>
      <w:r w:rsidRPr="007F2F6B">
        <w:rPr>
          <w:rFonts w:ascii="Calibri" w:hAnsi="Calibri" w:hint="eastAsia"/>
          <w:szCs w:val="22"/>
        </w:rPr>
        <w:t>等</w:t>
      </w:r>
      <w:r w:rsidRPr="007F2F6B">
        <w:rPr>
          <w:rFonts w:ascii="Calibri" w:hAnsi="Calibri" w:hint="eastAsia"/>
          <w:szCs w:val="22"/>
        </w:rPr>
        <w:t>.</w:t>
      </w:r>
    </w:p>
    <w:p w14:paraId="0F74B58B" w14:textId="77777777" w:rsidR="00B86DD8" w:rsidRDefault="00B86DD8" w:rsidP="007F2F6B">
      <w:pPr>
        <w:ind w:left="360"/>
        <w:rPr>
          <w:rFonts w:ascii="Calibri" w:hAnsi="Calibri"/>
          <w:szCs w:val="22"/>
        </w:rPr>
      </w:pPr>
    </w:p>
    <w:p w14:paraId="0B6541A2" w14:textId="77777777" w:rsidR="00B86DD8" w:rsidRDefault="008B13C2" w:rsidP="00B86DD8">
      <w:r>
        <w:rPr>
          <w:rFonts w:ascii="Calibri" w:hAnsi="Calibri" w:hint="eastAsia"/>
          <w:szCs w:val="22"/>
        </w:rPr>
        <w:t>3</w:t>
      </w:r>
      <w:r w:rsidR="00594D0C">
        <w:rPr>
          <w:rFonts w:ascii="Calibri" w:hAnsi="Calibri" w:hint="eastAsia"/>
          <w:szCs w:val="22"/>
        </w:rPr>
        <w:t xml:space="preserve">. </w:t>
      </w:r>
      <w:r w:rsidR="00626502">
        <w:rPr>
          <w:rFonts w:hint="eastAsia"/>
        </w:rPr>
        <w:t>作出平面曲线</w:t>
      </w:r>
      <w:r>
        <w:rPr>
          <w:rFonts w:hint="eastAsia"/>
        </w:rPr>
        <w:t>（</w:t>
      </w:r>
      <w:r w:rsidRPr="001E6613">
        <w:rPr>
          <w:rFonts w:hint="eastAsia"/>
          <w:b/>
        </w:rPr>
        <w:t>没给出参数范围的，请自行选择合适的范围</w:t>
      </w:r>
      <w:r>
        <w:rPr>
          <w:rFonts w:hint="eastAsia"/>
        </w:rPr>
        <w:t>）</w:t>
      </w:r>
      <w:r w:rsidR="00B86DD8">
        <w:rPr>
          <w:rFonts w:hint="eastAsia"/>
        </w:rPr>
        <w:t>：</w:t>
      </w:r>
    </w:p>
    <w:p w14:paraId="469396CD" w14:textId="77777777" w:rsidR="00626502" w:rsidRPr="00A55650" w:rsidRDefault="00626502" w:rsidP="00B86D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）标准正态分布</w:t>
      </w:r>
      <w:r w:rsidR="008B13C2">
        <w:rPr>
          <w:rFonts w:hint="eastAsia"/>
        </w:rPr>
        <w:t>的</w:t>
      </w:r>
      <w:r>
        <w:rPr>
          <w:rFonts w:hint="eastAsia"/>
        </w:rPr>
        <w:t>概率密度</w:t>
      </w:r>
      <w:r w:rsidR="008B13C2">
        <w:rPr>
          <w:rFonts w:hint="eastAsia"/>
        </w:rPr>
        <w:t>曲线</w:t>
      </w:r>
      <w:r w:rsidR="006968EA">
        <w:rPr>
          <w:rFonts w:hint="eastAsia"/>
        </w:rPr>
        <w:t>：</w:t>
      </w:r>
    </w:p>
    <w:p w14:paraId="270D2418" w14:textId="77777777" w:rsidR="00626502" w:rsidRDefault="006968EA" w:rsidP="00B86DD8">
      <w:pPr>
        <w:ind w:left="360" w:firstLine="435"/>
        <w:jc w:val="center"/>
      </w:pPr>
      <w:r w:rsidRPr="00A55650">
        <w:rPr>
          <w:position w:val="-28"/>
        </w:rPr>
        <w:object w:dxaOrig="3519" w:dyaOrig="740" w14:anchorId="6AAF4A11">
          <v:shape id="_x0000_i1026" type="#_x0000_t75" style="width:174.6pt;height:33.6pt" o:ole="">
            <v:imagedata r:id="rId8" o:title=""/>
          </v:shape>
          <o:OLEObject Type="Embed" ProgID="Equation.3" ShapeID="_x0000_i1026" DrawAspect="Content" ObjectID="_1614630803" r:id="rId9"/>
        </w:object>
      </w:r>
    </w:p>
    <w:p w14:paraId="3E2E7C98" w14:textId="77777777" w:rsidR="00626502" w:rsidRDefault="00626502" w:rsidP="00B86DD8">
      <w:r>
        <w:rPr>
          <w:rFonts w:hint="eastAsia"/>
        </w:rPr>
        <w:t>（</w:t>
      </w:r>
      <w:r w:rsidR="00B86DD8">
        <w:rPr>
          <w:rFonts w:hint="eastAsia"/>
        </w:rPr>
        <w:t>2</w:t>
      </w:r>
      <w:r>
        <w:rPr>
          <w:rFonts w:hint="eastAsia"/>
        </w:rPr>
        <w:t>）画出参数曲线：</w:t>
      </w:r>
      <w:r w:rsidRPr="008E610D">
        <w:rPr>
          <w:position w:val="-34"/>
        </w:rPr>
        <w:object w:dxaOrig="1359" w:dyaOrig="800" w14:anchorId="61B94C82">
          <v:shape id="_x0000_i1027" type="#_x0000_t75" style="width:67.8pt;height:39.6pt" o:ole="">
            <v:imagedata r:id="rId10" o:title=""/>
          </v:shape>
          <o:OLEObject Type="Embed" ProgID="Equation.3" ShapeID="_x0000_i1027" DrawAspect="Content" ObjectID="_1614630804" r:id="rId11"/>
        </w:object>
      </w:r>
      <w:r w:rsidR="00B86DD8">
        <w:rPr>
          <w:rFonts w:hint="eastAsia"/>
        </w:rPr>
        <w:t>（</w:t>
      </w:r>
      <w:r w:rsidR="00B86DD8" w:rsidRPr="00B86DD8">
        <w:rPr>
          <w:rFonts w:hint="eastAsia"/>
          <w:i/>
        </w:rPr>
        <w:t>a</w:t>
      </w:r>
      <w:r w:rsidR="00B86DD8" w:rsidRPr="00B86DD8">
        <w:rPr>
          <w:rFonts w:hint="eastAsia"/>
        </w:rPr>
        <w:t>为常数，可取</w:t>
      </w:r>
      <w:r w:rsidR="00B86DD8" w:rsidRPr="00B86DD8">
        <w:rPr>
          <w:rFonts w:hint="eastAsia"/>
          <w:i/>
        </w:rPr>
        <w:t>a</w:t>
      </w:r>
      <w:r w:rsidR="00B86DD8" w:rsidRPr="00B86DD8">
        <w:rPr>
          <w:rFonts w:hint="eastAsia"/>
        </w:rPr>
        <w:t>=1</w:t>
      </w:r>
      <w:r w:rsidR="00B86DD8">
        <w:rPr>
          <w:rFonts w:hint="eastAsia"/>
        </w:rPr>
        <w:t>）</w:t>
      </w:r>
    </w:p>
    <w:p w14:paraId="186E9ED3" w14:textId="77777777" w:rsidR="00626502" w:rsidRDefault="00B86DD8" w:rsidP="00B86DD8">
      <w:r>
        <w:rPr>
          <w:rFonts w:hint="eastAsia"/>
        </w:rPr>
        <w:t>（</w:t>
      </w:r>
      <w:r>
        <w:rPr>
          <w:rFonts w:hint="eastAsia"/>
        </w:rPr>
        <w:t>3</w:t>
      </w:r>
      <w:r w:rsidR="005C4B17">
        <w:rPr>
          <w:rFonts w:hint="eastAsia"/>
        </w:rPr>
        <w:t>）</w:t>
      </w:r>
      <w:r w:rsidR="00626502">
        <w:rPr>
          <w:rFonts w:hint="eastAsia"/>
        </w:rPr>
        <w:t>用</w:t>
      </w:r>
      <w:r w:rsidR="00626502" w:rsidRPr="00A55650">
        <w:rPr>
          <w:rFonts w:hint="eastAsia"/>
        </w:rPr>
        <w:t xml:space="preserve"> </w:t>
      </w:r>
      <w:r w:rsidR="00626502" w:rsidRPr="00A55650">
        <w:t>‘</w:t>
      </w:r>
      <w:r w:rsidR="00626502" w:rsidRPr="00A55650">
        <w:rPr>
          <w:rFonts w:hint="eastAsia"/>
        </w:rPr>
        <w:t>subplot</w:t>
      </w:r>
      <w:r w:rsidR="00626502" w:rsidRPr="00A55650">
        <w:t>’</w:t>
      </w:r>
      <w:r w:rsidR="00626502" w:rsidRPr="00A55650">
        <w:rPr>
          <w:rFonts w:hint="eastAsia"/>
        </w:rPr>
        <w:t xml:space="preserve"> </w:t>
      </w:r>
      <w:r w:rsidR="00626502">
        <w:rPr>
          <w:rFonts w:hint="eastAsia"/>
        </w:rPr>
        <w:t>命令在</w:t>
      </w:r>
      <w:r w:rsidR="00C45146">
        <w:rPr>
          <w:rFonts w:hint="eastAsia"/>
        </w:rPr>
        <w:t>6</w:t>
      </w:r>
      <w:r w:rsidR="00626502">
        <w:rPr>
          <w:rFonts w:hint="eastAsia"/>
        </w:rPr>
        <w:t>个子窗口中分别画</w:t>
      </w:r>
      <w:r w:rsidR="00C45146">
        <w:rPr>
          <w:rFonts w:hint="eastAsia"/>
        </w:rPr>
        <w:t>6</w:t>
      </w:r>
      <w:r w:rsidR="00626502">
        <w:rPr>
          <w:rFonts w:hint="eastAsia"/>
        </w:rPr>
        <w:t>条极坐标曲线</w:t>
      </w:r>
      <w:r w:rsidR="00B85663">
        <w:rPr>
          <w:rFonts w:hint="eastAsia"/>
        </w:rPr>
        <w:t>：</w:t>
      </w:r>
    </w:p>
    <w:p w14:paraId="66CFC2B1" w14:textId="77777777" w:rsidR="00626502" w:rsidRDefault="00C45146" w:rsidP="00626502">
      <w:pPr>
        <w:ind w:left="360" w:firstLine="435"/>
        <w:jc w:val="center"/>
      </w:pPr>
      <w:r w:rsidRPr="00A55650">
        <w:rPr>
          <w:position w:val="-10"/>
        </w:rPr>
        <w:object w:dxaOrig="2580" w:dyaOrig="320" w14:anchorId="1CB90B5E">
          <v:shape id="_x0000_i1028" type="#_x0000_t75" style="width:129pt;height:15.6pt" o:ole="">
            <v:imagedata r:id="rId12" o:title=""/>
          </v:shape>
          <o:OLEObject Type="Embed" ProgID="Equation.3" ShapeID="_x0000_i1028" DrawAspect="Content" ObjectID="_1614630805" r:id="rId13"/>
        </w:object>
      </w:r>
    </w:p>
    <w:p w14:paraId="4B6CE96D" w14:textId="77777777" w:rsidR="00626502" w:rsidRDefault="00AE010F" w:rsidP="00626502">
      <w:r>
        <w:rPr>
          <w:rFonts w:hint="eastAsia"/>
        </w:rPr>
        <w:t>4</w:t>
      </w:r>
      <w:r w:rsidR="00626502" w:rsidRPr="00A55650">
        <w:rPr>
          <w:rFonts w:hint="eastAsia"/>
        </w:rPr>
        <w:t>．</w:t>
      </w:r>
      <w:r w:rsidR="00626502">
        <w:rPr>
          <w:rFonts w:hint="eastAsia"/>
        </w:rPr>
        <w:t>作出</w:t>
      </w:r>
      <w:r w:rsidR="00626502" w:rsidRPr="00A55650">
        <w:rPr>
          <w:rFonts w:hint="eastAsia"/>
        </w:rPr>
        <w:t xml:space="preserve">3-D </w:t>
      </w:r>
      <w:r w:rsidR="00626502">
        <w:rPr>
          <w:rFonts w:hint="eastAsia"/>
        </w:rPr>
        <w:t>曲线</w:t>
      </w:r>
      <w:r w:rsidR="00B85663">
        <w:rPr>
          <w:rFonts w:hint="eastAsia"/>
        </w:rPr>
        <w:t>：</w:t>
      </w:r>
    </w:p>
    <w:p w14:paraId="2C43CE5E" w14:textId="77777777" w:rsidR="00626502" w:rsidRDefault="00626502" w:rsidP="00626502">
      <w:r w:rsidRPr="00A55650">
        <w:rPr>
          <w:position w:val="-50"/>
        </w:rPr>
        <w:object w:dxaOrig="2540" w:dyaOrig="1120" w14:anchorId="01F5DD75">
          <v:shape id="_x0000_i1029" type="#_x0000_t75" style="width:126.6pt;height:56.4pt" o:ole="">
            <v:imagedata r:id="rId14" o:title=""/>
          </v:shape>
          <o:OLEObject Type="Embed" ProgID="Equation.DSMT4" ShapeID="_x0000_i1029" DrawAspect="Content" ObjectID="_1614630806" r:id="rId15"/>
        </w:object>
      </w:r>
      <w:r>
        <w:rPr>
          <w:rFonts w:hint="eastAsia"/>
        </w:rPr>
        <w:tab/>
      </w:r>
      <w:r>
        <w:rPr>
          <w:rFonts w:hint="eastAsia"/>
        </w:rPr>
        <w:tab/>
      </w:r>
    </w:p>
    <w:p w14:paraId="4050C8D6" w14:textId="77777777" w:rsidR="00626502" w:rsidRPr="00A55650" w:rsidRDefault="00AE010F" w:rsidP="00626502">
      <w:r>
        <w:rPr>
          <w:rFonts w:hint="eastAsia"/>
        </w:rPr>
        <w:t>5</w:t>
      </w:r>
      <w:r w:rsidR="00626502" w:rsidRPr="00A55650">
        <w:rPr>
          <w:rFonts w:hint="eastAsia"/>
        </w:rPr>
        <w:t xml:space="preserve">.  </w:t>
      </w:r>
      <w:r w:rsidR="00626502">
        <w:rPr>
          <w:rFonts w:hint="eastAsia"/>
        </w:rPr>
        <w:t>作出下列曲面</w:t>
      </w:r>
      <w:r w:rsidR="00626502" w:rsidRPr="00A55650">
        <w:rPr>
          <w:rFonts w:hint="eastAsia"/>
        </w:rPr>
        <w:t>:  (mesh</w:t>
      </w:r>
      <w:r w:rsidR="005C4B17">
        <w:rPr>
          <w:rFonts w:hint="eastAsia"/>
        </w:rPr>
        <w:t xml:space="preserve">, </w:t>
      </w:r>
      <w:r w:rsidR="00626502" w:rsidRPr="00A55650">
        <w:t>surf</w:t>
      </w:r>
      <w:r w:rsidR="005C4B17">
        <w:rPr>
          <w:rFonts w:hint="eastAsia"/>
        </w:rPr>
        <w:t xml:space="preserve">, </w:t>
      </w:r>
      <w:r w:rsidR="00626502" w:rsidRPr="00A55650">
        <w:t>contour3</w:t>
      </w:r>
      <w:r w:rsidR="005C4B17">
        <w:rPr>
          <w:rFonts w:hint="eastAsia"/>
        </w:rPr>
        <w:t>,</w:t>
      </w:r>
      <w:r w:rsidR="00626502">
        <w:rPr>
          <w:rFonts w:hint="eastAsia"/>
        </w:rPr>
        <w:t xml:space="preserve"> </w:t>
      </w:r>
      <w:proofErr w:type="spellStart"/>
      <w:r w:rsidR="00626502">
        <w:rPr>
          <w:rFonts w:hint="eastAsia"/>
        </w:rPr>
        <w:t>surfc</w:t>
      </w:r>
      <w:proofErr w:type="spellEnd"/>
      <w:r w:rsidR="005C4B17">
        <w:rPr>
          <w:rFonts w:hint="eastAsia"/>
        </w:rPr>
        <w:t>等命令任选</w:t>
      </w:r>
      <w:r w:rsidR="00626502" w:rsidRPr="00A55650">
        <w:rPr>
          <w:rFonts w:hint="eastAsia"/>
        </w:rPr>
        <w:t xml:space="preserve">) </w:t>
      </w:r>
    </w:p>
    <w:p w14:paraId="763587AA" w14:textId="77777777" w:rsidR="00626502" w:rsidRPr="00A55650" w:rsidRDefault="00626502" w:rsidP="00626502">
      <w:pPr>
        <w:ind w:firstLineChars="250" w:firstLine="525"/>
      </w:pPr>
      <w:r w:rsidRPr="00A55650">
        <w:rPr>
          <w:rFonts w:hint="eastAsia"/>
        </w:rPr>
        <w:t>(1)</w:t>
      </w:r>
      <w:r>
        <w:rPr>
          <w:rFonts w:hint="eastAsia"/>
        </w:rPr>
        <w:t>马鞍面</w:t>
      </w:r>
      <w:r w:rsidRPr="00A55650">
        <w:rPr>
          <w:position w:val="-10"/>
        </w:rPr>
        <w:object w:dxaOrig="3879" w:dyaOrig="360" w14:anchorId="503D8FD8">
          <v:shape id="_x0000_i1030" type="#_x0000_t75" style="width:193.2pt;height:16.2pt" o:ole="">
            <v:imagedata r:id="rId16" o:title=""/>
          </v:shape>
          <o:OLEObject Type="Embed" ProgID="Equation.3" ShapeID="_x0000_i1030" DrawAspect="Content" ObjectID="_1614630807" r:id="rId17"/>
        </w:object>
      </w:r>
      <w:r w:rsidRPr="00A55650">
        <w:rPr>
          <w:rFonts w:hint="eastAsia"/>
        </w:rPr>
        <w:t>(2)</w:t>
      </w:r>
      <w:r>
        <w:rPr>
          <w:rFonts w:hint="eastAsia"/>
        </w:rPr>
        <w:t>抛物面</w:t>
      </w:r>
      <w:r w:rsidRPr="00A55650">
        <w:rPr>
          <w:position w:val="-24"/>
        </w:rPr>
        <w:object w:dxaOrig="1180" w:dyaOrig="660" w14:anchorId="64C4301B">
          <v:shape id="_x0000_i1031" type="#_x0000_t75" style="width:58.8pt;height:33pt;mso-position-horizontal-relative:page;mso-position-vertical-relative:page" o:ole="">
            <v:imagedata r:id="rId18" o:title=""/>
          </v:shape>
          <o:OLEObject Type="Embed" ProgID="Equation.DSMT4" ShapeID="_x0000_i1031" DrawAspect="Content" ObjectID="_1614630808" r:id="rId19"/>
        </w:object>
      </w:r>
    </w:p>
    <w:p w14:paraId="7EA2815C" w14:textId="77777777" w:rsidR="00626502" w:rsidRPr="00A55650" w:rsidRDefault="00626502" w:rsidP="005451AA">
      <w:pPr>
        <w:ind w:firstLineChars="250" w:firstLine="525"/>
      </w:pPr>
      <w:r w:rsidRPr="00A55650">
        <w:rPr>
          <w:rFonts w:hint="eastAsia"/>
        </w:rPr>
        <w:lastRenderedPageBreak/>
        <w:t>(3)</w:t>
      </w:r>
      <w:r>
        <w:rPr>
          <w:rFonts w:hint="eastAsia"/>
        </w:rPr>
        <w:t>旋转曲面</w:t>
      </w:r>
      <m:oMath>
        <m:r>
          <w:rPr>
            <w:rFonts w:asci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int="eastAsi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int="eastAsia"/>
                          </w:rPr>
                          <m:t>3</m:t>
                        </m:r>
                      </m:sup>
                    </m:sSup>
                  </m:e>
                </m:ra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 w:hint="eastAsia"/>
                      </w:rPr>
                      <m:t>3</m:t>
                    </m:r>
                  </m:sup>
                </m:sSup>
                <m:r>
                  <w:rPr>
                    <w:rFonts w:asci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 w:hint="eastAsia"/>
                      </w:rPr>
                      <m:t>3</m:t>
                    </m:r>
                  </m:sup>
                </m:sSup>
              </m:e>
            </m:rad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55650">
        <w:rPr>
          <w:rFonts w:hint="eastAsia"/>
        </w:rPr>
        <w:t xml:space="preserve">(4) </w:t>
      </w:r>
      <w:r>
        <w:rPr>
          <w:rFonts w:hint="eastAsia"/>
        </w:rPr>
        <w:t>平面</w:t>
      </w:r>
      <m:oMath>
        <m:r>
          <w:rPr>
            <w:rFonts w:ascii="Cambria Math"/>
          </w:rPr>
          <m:t>z=</m:t>
        </m:r>
        <m:r>
          <w:rPr>
            <w:rFonts w:ascii="Cambria Math" w:hint="eastAsia"/>
          </w:rPr>
          <m:t>3</m:t>
        </m:r>
      </m:oMath>
    </w:p>
    <w:p w14:paraId="3B49A952" w14:textId="77777777" w:rsidR="00626502" w:rsidRDefault="00626502" w:rsidP="00626502">
      <w:pPr>
        <w:ind w:firstLineChars="250" w:firstLine="525"/>
      </w:pPr>
      <w:r w:rsidRPr="00A55650">
        <w:rPr>
          <w:rFonts w:hint="eastAsia"/>
        </w:rPr>
        <w:t xml:space="preserve">(5) </w:t>
      </w:r>
      <w:r>
        <w:rPr>
          <w:rFonts w:hint="eastAsia"/>
        </w:rPr>
        <w:t>圆锥面</w:t>
      </w:r>
      <w:r w:rsidRPr="0044659A">
        <w:rPr>
          <w:position w:val="-10"/>
        </w:rPr>
        <w:object w:dxaOrig="1219" w:dyaOrig="360" w14:anchorId="55765619">
          <v:shape id="_x0000_i1032" type="#_x0000_t75" style="width:61.2pt;height:18pt" o:ole="">
            <v:imagedata r:id="rId20" o:title=""/>
          </v:shape>
          <o:OLEObject Type="Embed" ProgID="Equation.3" ShapeID="_x0000_i1032" DrawAspect="Content" ObjectID="_1614630809" r:id="rId2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(6)</w:t>
      </w:r>
      <w:r>
        <w:rPr>
          <w:rFonts w:hint="eastAsia"/>
        </w:rPr>
        <w:t>曲面</w:t>
      </w:r>
      <w:r w:rsidRPr="0044659A">
        <w:rPr>
          <w:position w:val="-50"/>
        </w:rPr>
        <w:object w:dxaOrig="2320" w:dyaOrig="1120" w14:anchorId="37D1D234">
          <v:shape id="_x0000_i1033" type="#_x0000_t75" style="width:115.8pt;height:56.4pt" o:ole="">
            <v:imagedata r:id="rId22" o:title=""/>
          </v:shape>
          <o:OLEObject Type="Embed" ProgID="Equation.3" ShapeID="_x0000_i1033" DrawAspect="Content" ObjectID="_1614630810" r:id="rId23"/>
        </w:object>
      </w:r>
    </w:p>
    <w:p w14:paraId="13F19538" w14:textId="77777777" w:rsidR="006E2AAF" w:rsidRDefault="00AF7030" w:rsidP="000E744B">
      <w:pPr>
        <w:rPr>
          <w:color w:val="000000"/>
        </w:rPr>
      </w:pPr>
      <w:r>
        <w:rPr>
          <w:rFonts w:hint="eastAsia"/>
          <w:color w:val="000000"/>
        </w:rPr>
        <w:t>6</w:t>
      </w:r>
      <w:r w:rsidR="006E2AAF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>编写一个文本</w:t>
      </w:r>
      <w:r>
        <w:rPr>
          <w:rFonts w:hint="eastAsia"/>
          <w:color w:val="000000"/>
        </w:rPr>
        <w:t>m</w:t>
      </w:r>
      <w:r>
        <w:rPr>
          <w:rFonts w:hint="eastAsia"/>
          <w:color w:val="000000"/>
        </w:rPr>
        <w:t>文件（</w:t>
      </w:r>
      <w:r>
        <w:rPr>
          <w:rFonts w:hint="eastAsia"/>
          <w:color w:val="000000"/>
        </w:rPr>
        <w:t>script m-file</w:t>
      </w:r>
      <w:r>
        <w:rPr>
          <w:rFonts w:hint="eastAsia"/>
          <w:color w:val="000000"/>
        </w:rPr>
        <w:t>），显示</w:t>
      </w:r>
      <w:r w:rsidR="00B311F0">
        <w:rPr>
          <w:rFonts w:hint="eastAsia"/>
          <w:color w:val="000000"/>
        </w:rPr>
        <w:t>使得</w:t>
      </w:r>
      <m:oMath>
        <m:nary>
          <m:naryPr>
            <m:chr m:val="∑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/>
                <w:color w:val="000000"/>
              </w:rPr>
              <m:t>n=0</m:t>
            </m:r>
          </m:sub>
          <m:sup>
            <m:r>
              <w:rPr>
                <w:rFonts w:ascii="Cambria Math"/>
                <w:color w:val="000000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uncPr>
              <m:fName>
                <m:r>
                  <w:rPr>
                    <w:rFonts w:ascii="Cambria Math"/>
                    <w:color w:val="000000"/>
                  </w:rPr>
                  <m:t>ln</m:t>
                </m:r>
              </m:fName>
              <m:e>
                <m:r>
                  <w:rPr>
                    <w:rFonts w:ascii="Cambria Math"/>
                    <w:color w:val="000000"/>
                  </w:rPr>
                  <m:t>(</m:t>
                </m:r>
              </m:e>
            </m:func>
            <m:r>
              <w:rPr>
                <w:rFonts w:ascii="Cambria Math"/>
                <w:color w:val="000000"/>
              </w:rPr>
              <m:t>1+n)</m:t>
            </m:r>
          </m:e>
        </m:nary>
        <m:r>
          <w:rPr>
            <w:rFonts w:ascii="Cambria Math"/>
            <w:color w:val="000000"/>
          </w:rPr>
          <m:t>&gt;</m:t>
        </m:r>
        <m:r>
          <w:rPr>
            <w:rFonts w:ascii="Cambria Math" w:hint="eastAsia"/>
            <w:color w:val="000000"/>
          </w:rPr>
          <m:t>20</m:t>
        </m:r>
        <m:r>
          <w:rPr>
            <w:rFonts w:ascii="Cambria Math"/>
            <w:color w:val="000000"/>
          </w:rPr>
          <m:t>0</m:t>
        </m:r>
      </m:oMath>
      <w:r w:rsidR="006E2AAF">
        <w:rPr>
          <w:rFonts w:hint="eastAsia"/>
          <w:color w:val="000000"/>
        </w:rPr>
        <w:t>的</w:t>
      </w:r>
      <w:r w:rsidR="00B311F0">
        <w:rPr>
          <w:rFonts w:hint="eastAsia"/>
          <w:color w:val="000000"/>
        </w:rPr>
        <w:t>最小的</w:t>
      </w:r>
      <w:r w:rsidR="00B311F0">
        <w:rPr>
          <w:rFonts w:hint="eastAsia"/>
          <w:color w:val="000000"/>
        </w:rPr>
        <w:t>m</w:t>
      </w:r>
      <w:r w:rsidR="00B311F0">
        <w:rPr>
          <w:rFonts w:hint="eastAsia"/>
          <w:color w:val="000000"/>
        </w:rPr>
        <w:t>的值及其和的值。</w:t>
      </w:r>
      <w:r w:rsidR="006E2AAF">
        <w:rPr>
          <w:rFonts w:hint="eastAsia"/>
          <w:color w:val="000000"/>
        </w:rPr>
        <w:t xml:space="preserve"> </w:t>
      </w:r>
    </w:p>
    <w:p w14:paraId="35F6446F" w14:textId="77777777" w:rsidR="00AD2F3D" w:rsidRDefault="00A81D9C" w:rsidP="00375138">
      <w:pPr>
        <w:rPr>
          <w:color w:val="000000"/>
        </w:rPr>
      </w:pPr>
      <w:r>
        <w:rPr>
          <w:rFonts w:hint="eastAsia"/>
          <w:color w:val="000000"/>
        </w:rPr>
        <w:t>7</w:t>
      </w:r>
      <w:r w:rsidR="006E2AAF">
        <w:rPr>
          <w:rFonts w:hint="eastAsia"/>
          <w:color w:val="000000"/>
        </w:rPr>
        <w:t>．</w:t>
      </w:r>
      <w:r w:rsidR="006E2AA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(1) </w:t>
      </w:r>
      <w:r w:rsidR="006E2AAF">
        <w:rPr>
          <w:rFonts w:hint="eastAsia"/>
          <w:color w:val="000000"/>
        </w:rPr>
        <w:t>编写</w:t>
      </w:r>
      <w:r w:rsidR="00932FE4">
        <w:rPr>
          <w:rFonts w:hint="eastAsia"/>
          <w:color w:val="000000"/>
        </w:rPr>
        <w:t>自定义</w:t>
      </w:r>
      <w:r w:rsidR="006E2AAF">
        <w:rPr>
          <w:rFonts w:hint="eastAsia"/>
          <w:color w:val="000000"/>
        </w:rPr>
        <w:t>函数计算</w:t>
      </w:r>
      <m:oMath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</m:t>
            </m:r>
          </m:e>
        </m:func>
      </m:oMath>
      <w:r w:rsidR="006E2AAF">
        <w:rPr>
          <w:rFonts w:hint="eastAsia"/>
          <w:color w:val="000000"/>
        </w:rPr>
        <w:t>的</w:t>
      </w:r>
      <w:r w:rsidR="0067303E">
        <w:rPr>
          <w:rFonts w:hint="eastAsia"/>
          <w:color w:val="000000"/>
        </w:rPr>
        <w:t>2</w:t>
      </w:r>
      <w:r w:rsidR="006E2AAF">
        <w:rPr>
          <w:rFonts w:hint="eastAsia"/>
          <w:color w:val="000000"/>
        </w:rPr>
        <w:t>n</w:t>
      </w:r>
      <w:r w:rsidR="006E2AAF">
        <w:rPr>
          <w:rFonts w:hint="eastAsia"/>
          <w:color w:val="000000"/>
        </w:rPr>
        <w:t>阶</w:t>
      </w:r>
      <w:r w:rsidR="006E2AAF">
        <w:rPr>
          <w:rFonts w:hint="eastAsia"/>
          <w:color w:val="000000"/>
        </w:rPr>
        <w:t>Taylor</w:t>
      </w:r>
      <w:r w:rsidR="006E2AAF">
        <w:rPr>
          <w:rFonts w:hint="eastAsia"/>
          <w:color w:val="000000"/>
        </w:rPr>
        <w:t>多项式</w:t>
      </w:r>
      <w:bookmarkStart w:id="4" w:name="_GoBack"/>
      <w:bookmarkEnd w:id="4"/>
      <w:proofErr w:type="spellStart"/>
      <w:r w:rsidR="006E2AAF" w:rsidRPr="0012454A">
        <w:rPr>
          <w:rFonts w:hint="eastAsia"/>
          <w:i/>
          <w:color w:val="000000"/>
        </w:rPr>
        <w:t>P</w:t>
      </w:r>
      <w:r w:rsidR="006E2AAF" w:rsidRPr="0012454A">
        <w:rPr>
          <w:rFonts w:hint="eastAsia"/>
          <w:i/>
          <w:color w:val="000000"/>
          <w:vertAlign w:val="subscript"/>
        </w:rPr>
        <w:t>n</w:t>
      </w:r>
      <w:proofErr w:type="spellEnd"/>
      <w:r w:rsidR="006E2AAF" w:rsidRPr="0012454A">
        <w:rPr>
          <w:rFonts w:hint="eastAsia"/>
          <w:i/>
          <w:color w:val="000000"/>
        </w:rPr>
        <w:t>(x)</w:t>
      </w:r>
      <w:r w:rsidR="00AD2F3D" w:rsidRPr="00AD2F3D">
        <w:rPr>
          <w:rFonts w:hint="eastAsia"/>
          <w:color w:val="000000"/>
        </w:rPr>
        <w:t>的值</w:t>
      </w:r>
      <w:r w:rsidR="00AD2F3D">
        <w:rPr>
          <w:rFonts w:hint="eastAsia"/>
          <w:color w:val="000000"/>
        </w:rPr>
        <w:t>；</w:t>
      </w:r>
    </w:p>
    <w:p w14:paraId="43AC2DEA" w14:textId="77777777" w:rsidR="006E2AAF" w:rsidRDefault="00AD2F3D" w:rsidP="00AD2F3D">
      <w:pPr>
        <w:ind w:left="360"/>
        <w:rPr>
          <w:color w:val="000000"/>
        </w:rPr>
      </w:pPr>
      <w:r>
        <w:rPr>
          <w:rFonts w:hint="eastAsia"/>
          <w:color w:val="000000"/>
        </w:rPr>
        <w:t xml:space="preserve">(2) </w:t>
      </w:r>
      <w:r>
        <w:rPr>
          <w:rFonts w:hint="eastAsia"/>
          <w:color w:val="000000"/>
        </w:rPr>
        <w:t>调用</w:t>
      </w:r>
      <w:r>
        <w:rPr>
          <w:rFonts w:hint="eastAsia"/>
          <w:color w:val="000000"/>
        </w:rPr>
        <w:t>(1)</w:t>
      </w:r>
      <w:r>
        <w:rPr>
          <w:rFonts w:hint="eastAsia"/>
          <w:color w:val="000000"/>
        </w:rPr>
        <w:t>中的函数，在一个坐标系中画出</w:t>
      </w:r>
      <w:proofErr w:type="spellStart"/>
      <w:r w:rsidRPr="0012454A">
        <w:rPr>
          <w:rFonts w:hint="eastAsia"/>
          <w:i/>
          <w:color w:val="000000"/>
        </w:rPr>
        <w:t>P</w:t>
      </w:r>
      <w:r w:rsidR="004F3C0D">
        <w:rPr>
          <w:rFonts w:hint="eastAsia"/>
          <w:i/>
          <w:color w:val="000000"/>
          <w:vertAlign w:val="subscript"/>
        </w:rPr>
        <w:t>n</w:t>
      </w:r>
      <w:proofErr w:type="spellEnd"/>
      <w:r w:rsidRPr="0012454A">
        <w:rPr>
          <w:rFonts w:hint="eastAsia"/>
          <w:i/>
          <w:color w:val="000000"/>
        </w:rPr>
        <w:t>(x)</w:t>
      </w:r>
      <w:r w:rsidRPr="00AD2F3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(</w:t>
      </w:r>
      <w:r w:rsidR="004F3C0D">
        <w:rPr>
          <w:rFonts w:hint="eastAsia"/>
          <w:i/>
          <w:color w:val="000000"/>
        </w:rPr>
        <w:t>n</w:t>
      </w:r>
      <w:r w:rsidRPr="00AD2F3D">
        <w:rPr>
          <w:rFonts w:hint="eastAsia"/>
          <w:i/>
          <w:color w:val="000000"/>
        </w:rPr>
        <w:t>=1,2,3,4,5</w:t>
      </w:r>
      <w:r>
        <w:rPr>
          <w:rFonts w:hint="eastAsia"/>
          <w:i/>
          <w:color w:val="000000"/>
        </w:rPr>
        <w:t>)</w:t>
      </w:r>
      <w:r>
        <w:rPr>
          <w:rFonts w:hint="eastAsia"/>
          <w:color w:val="000000"/>
        </w:rPr>
        <w:t>的曲线，并与</w:t>
      </w:r>
      <m:oMath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</m:t>
            </m:r>
          </m:e>
        </m:func>
      </m:oMath>
      <w:r>
        <w:rPr>
          <w:rFonts w:hint="eastAsia"/>
          <w:color w:val="000000"/>
        </w:rPr>
        <w:t>的曲线</w:t>
      </w:r>
      <w:r w:rsidR="006E2AAF">
        <w:rPr>
          <w:rFonts w:hint="eastAsia"/>
          <w:color w:val="000000"/>
        </w:rPr>
        <w:t>比较：</w:t>
      </w:r>
    </w:p>
    <w:p w14:paraId="3F6A50CF" w14:textId="77777777" w:rsidR="006E2AAF" w:rsidRDefault="00D53440" w:rsidP="00052048">
      <w:pPr>
        <w:jc w:val="center"/>
        <w:rPr>
          <w:color w:val="000000"/>
        </w:rPr>
      </w:pPr>
      <w:r w:rsidRPr="00AD2F3D">
        <w:rPr>
          <w:color w:val="000000"/>
          <w:position w:val="-48"/>
        </w:rPr>
        <w:object w:dxaOrig="5179" w:dyaOrig="1080" w14:anchorId="0779D58F">
          <v:shape id="_x0000_i1034" type="#_x0000_t75" style="width:259.2pt;height:54pt" o:ole="">
            <v:imagedata r:id="rId24" o:title=""/>
          </v:shape>
          <o:OLEObject Type="Embed" ProgID="Equation.3" ShapeID="_x0000_i1034" DrawAspect="Content" ObjectID="_1614630811" r:id="rId25"/>
        </w:object>
      </w:r>
    </w:p>
    <w:p w14:paraId="6CAAF721" w14:textId="77777777" w:rsidR="00594D0C" w:rsidRPr="006E2AAF" w:rsidRDefault="00594D0C" w:rsidP="00594D0C">
      <w:pPr>
        <w:rPr>
          <w:rFonts w:ascii="Calibri" w:hAnsi="Calibri"/>
          <w:szCs w:val="22"/>
        </w:rPr>
      </w:pPr>
    </w:p>
    <w:sectPr w:rsidR="00594D0C" w:rsidRPr="006E2AAF" w:rsidSect="006E2AAF">
      <w:headerReference w:type="default" r:id="rId26"/>
      <w:footerReference w:type="even" r:id="rId27"/>
      <w:footerReference w:type="default" r:id="rId28"/>
      <w:pgSz w:w="11906" w:h="16838"/>
      <w:pgMar w:top="1440" w:right="1800" w:bottom="1440" w:left="19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706DC" w14:textId="77777777" w:rsidR="00E05C96" w:rsidRDefault="00E05C96">
      <w:r>
        <w:separator/>
      </w:r>
    </w:p>
  </w:endnote>
  <w:endnote w:type="continuationSeparator" w:id="0">
    <w:p w14:paraId="7D6548ED" w14:textId="77777777" w:rsidR="00E05C96" w:rsidRDefault="00E0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楷体_GB2312">
    <w:charset w:val="86"/>
    <w:family w:val="auto"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ADCD0" w14:textId="77777777" w:rsidR="00594D0C" w:rsidRDefault="00594D0C" w:rsidP="00EF6950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905ECDE" w14:textId="77777777" w:rsidR="00594D0C" w:rsidRDefault="00594D0C" w:rsidP="00594C20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E8B4C" w14:textId="77777777" w:rsidR="00594D0C" w:rsidRDefault="00552B6E" w:rsidP="00552B6E">
    <w:pPr>
      <w:pStyle w:val="a4"/>
      <w:ind w:right="360"/>
    </w:pPr>
    <w:r>
      <w:rPr>
        <w:rFonts w:hint="eastAsia"/>
        <w:lang w:val="zh-CN"/>
      </w:rPr>
      <w:tab/>
      <w:t xml:space="preserve">                                                                             </w:t>
    </w:r>
    <w:r w:rsidR="00594D0C">
      <w:rPr>
        <w:lang w:val="zh-CN"/>
      </w:rPr>
      <w:t xml:space="preserve"> </w:t>
    </w:r>
    <w:r w:rsidR="00594D0C">
      <w:rPr>
        <w:b/>
        <w:bCs/>
        <w:sz w:val="24"/>
        <w:szCs w:val="24"/>
      </w:rPr>
      <w:fldChar w:fldCharType="begin"/>
    </w:r>
    <w:r w:rsidR="00594D0C">
      <w:rPr>
        <w:b/>
        <w:bCs/>
      </w:rPr>
      <w:instrText>PAGE</w:instrText>
    </w:r>
    <w:r w:rsidR="00594D0C">
      <w:rPr>
        <w:b/>
        <w:bCs/>
        <w:sz w:val="24"/>
        <w:szCs w:val="24"/>
      </w:rPr>
      <w:fldChar w:fldCharType="separate"/>
    </w:r>
    <w:r w:rsidR="00255825">
      <w:rPr>
        <w:b/>
        <w:bCs/>
        <w:noProof/>
      </w:rPr>
      <w:t>2</w:t>
    </w:r>
    <w:r w:rsidR="00594D0C">
      <w:rPr>
        <w:b/>
        <w:bCs/>
        <w:sz w:val="24"/>
        <w:szCs w:val="24"/>
      </w:rPr>
      <w:fldChar w:fldCharType="end"/>
    </w:r>
    <w:r w:rsidR="00594D0C">
      <w:rPr>
        <w:lang w:val="zh-CN"/>
      </w:rPr>
      <w:t xml:space="preserve"> / </w:t>
    </w:r>
    <w:r w:rsidR="00594D0C">
      <w:rPr>
        <w:b/>
        <w:bCs/>
        <w:sz w:val="24"/>
        <w:szCs w:val="24"/>
      </w:rPr>
      <w:fldChar w:fldCharType="begin"/>
    </w:r>
    <w:r w:rsidR="00594D0C">
      <w:rPr>
        <w:b/>
        <w:bCs/>
      </w:rPr>
      <w:instrText>NUMPAGES</w:instrText>
    </w:r>
    <w:r w:rsidR="00594D0C">
      <w:rPr>
        <w:b/>
        <w:bCs/>
        <w:sz w:val="24"/>
        <w:szCs w:val="24"/>
      </w:rPr>
      <w:fldChar w:fldCharType="separate"/>
    </w:r>
    <w:r w:rsidR="00255825">
      <w:rPr>
        <w:b/>
        <w:bCs/>
        <w:noProof/>
      </w:rPr>
      <w:t>2</w:t>
    </w:r>
    <w:r w:rsidR="00594D0C">
      <w:rPr>
        <w:b/>
        <w:bCs/>
        <w:sz w:val="24"/>
        <w:szCs w:val="24"/>
      </w:rPr>
      <w:fldChar w:fldCharType="end"/>
    </w:r>
  </w:p>
  <w:p w14:paraId="3362AB4A" w14:textId="77777777" w:rsidR="00594D0C" w:rsidRPr="008959F5" w:rsidRDefault="00594D0C" w:rsidP="00101A3E">
    <w:pPr>
      <w:pStyle w:val="a4"/>
      <w:ind w:right="360"/>
    </w:pPr>
    <w:r>
      <w:rPr>
        <w:rFonts w:hint="eastAsia"/>
      </w:rPr>
      <w:t>201</w:t>
    </w:r>
    <w:r w:rsidR="009633F6">
      <w:rPr>
        <w:rFonts w:hint="eastAsia"/>
      </w:rPr>
      <w:t>9</w:t>
    </w:r>
    <w:r w:rsidR="00D53024">
      <w:rPr>
        <w:rFonts w:hint="eastAsia"/>
      </w:rPr>
      <w:t>春</w:t>
    </w:r>
    <w:r>
      <w:rPr>
        <w:rFonts w:hint="eastAsia"/>
      </w:rPr>
      <w:t xml:space="preserve"> </w:t>
    </w:r>
    <w:r>
      <w:rPr>
        <w:rFonts w:hint="eastAsia"/>
      </w:rPr>
      <w:t>数学实验</w:t>
    </w:r>
    <w:r w:rsidR="00E0180D">
      <w:rPr>
        <w:rFonts w:hint="eastAsia"/>
      </w:rPr>
      <w:t xml:space="preserve"> </w:t>
    </w:r>
    <w:r w:rsidR="00E0180D">
      <w:rPr>
        <w:rFonts w:hint="eastAsia"/>
      </w:rPr>
      <w:t>序言</w:t>
    </w:r>
    <w:r>
      <w:rPr>
        <w:rFonts w:hint="eastAsia"/>
      </w:rPr>
      <w:t>作业</w:t>
    </w:r>
    <w:r w:rsidR="00E0180D">
      <w:rPr>
        <w:rFonts w:hint="eastAsia"/>
      </w:rPr>
      <w:t>：</w:t>
    </w:r>
    <w:r>
      <w:rPr>
        <w:rFonts w:hint="eastAsia"/>
      </w:rPr>
      <w:t>MATLAB</w:t>
    </w:r>
    <w:r w:rsidR="00D53024">
      <w:rPr>
        <w:rFonts w:hint="eastAsia"/>
      </w:rPr>
      <w:t>复习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78C11" w14:textId="77777777" w:rsidR="00E05C96" w:rsidRDefault="00E05C96">
      <w:r>
        <w:separator/>
      </w:r>
    </w:p>
  </w:footnote>
  <w:footnote w:type="continuationSeparator" w:id="0">
    <w:p w14:paraId="0CBD78C9" w14:textId="77777777" w:rsidR="00E05C96" w:rsidRDefault="00E05C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983BD" w14:textId="77777777" w:rsidR="002278E1" w:rsidRDefault="002278E1" w:rsidP="002278E1">
    <w:pPr>
      <w:pStyle w:val="a7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年级、专业</w:t>
    </w:r>
    <w:r>
      <w:rPr>
        <w:rFonts w:eastAsia="楷体_GB2312" w:hint="eastAsia"/>
        <w:sz w:val="21"/>
        <w:szCs w:val="21"/>
        <w:u w:val="single"/>
      </w:rPr>
      <w:t xml:space="preserve">            </w:t>
    </w:r>
    <w:r>
      <w:rPr>
        <w:rFonts w:eastAsia="楷体_GB2312" w:hint="eastAsia"/>
        <w:sz w:val="21"/>
        <w:szCs w:val="21"/>
      </w:rPr>
      <w:t>姓名</w:t>
    </w:r>
    <w:r>
      <w:rPr>
        <w:rFonts w:eastAsia="楷体_GB2312" w:hint="eastAsia"/>
        <w:sz w:val="21"/>
        <w:szCs w:val="21"/>
        <w:u w:val="single"/>
      </w:rPr>
      <w:t xml:space="preserve">         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>学号</w:t>
    </w:r>
    <w:r>
      <w:rPr>
        <w:rFonts w:eastAsia="楷体_GB2312" w:hint="eastAsia"/>
        <w:sz w:val="21"/>
        <w:szCs w:val="21"/>
        <w:u w:val="single"/>
      </w:rPr>
      <w:t xml:space="preserve">           </w:t>
    </w:r>
    <w:r>
      <w:rPr>
        <w:rFonts w:eastAsia="楷体_GB2312" w:hint="eastAsia"/>
        <w:sz w:val="21"/>
        <w:szCs w:val="21"/>
      </w:rPr>
      <w:t xml:space="preserve"> </w:t>
    </w:r>
    <w:r w:rsidRPr="00AE64BF">
      <w:rPr>
        <w:rFonts w:ascii="微软雅黑" w:eastAsia="微软雅黑" w:hAnsi="微软雅黑" w:hint="eastAsia"/>
        <w:b/>
        <w:sz w:val="21"/>
        <w:szCs w:val="21"/>
      </w:rPr>
      <w:t>名单序号</w:t>
    </w:r>
    <w:r w:rsidRPr="00AE64BF">
      <w:rPr>
        <w:rFonts w:eastAsia="楷体_GB2312" w:hint="eastAsia"/>
        <w:sz w:val="21"/>
        <w:szCs w:val="21"/>
        <w:highlight w:val="cyan"/>
      </w:rPr>
      <w:t>（勿换行）</w:t>
    </w:r>
    <w:r>
      <w:rPr>
        <w:rFonts w:eastAsia="楷体_GB2312" w:hint="eastAsia"/>
        <w:sz w:val="21"/>
        <w:szCs w:val="21"/>
        <w:u w:val="single"/>
      </w:rPr>
      <w:t xml:space="preserve">       </w:t>
    </w:r>
  </w:p>
  <w:p w14:paraId="502FC213" w14:textId="77777777" w:rsidR="002278E1" w:rsidRDefault="002278E1" w:rsidP="002278E1">
    <w:pPr>
      <w:pStyle w:val="a7"/>
      <w:jc w:val="both"/>
      <w:rPr>
        <w:rFonts w:eastAsia="楷体_GB2312"/>
        <w:sz w:val="21"/>
        <w:szCs w:val="21"/>
        <w:u w:val="single"/>
      </w:rPr>
    </w:pPr>
    <w:r w:rsidRPr="00BC742C">
      <w:rPr>
        <w:rFonts w:eastAsia="楷体_GB2312" w:hint="eastAsia"/>
        <w:sz w:val="21"/>
        <w:szCs w:val="21"/>
      </w:rPr>
      <w:t>选课时间</w:t>
    </w:r>
    <w:r>
      <w:rPr>
        <w:rFonts w:eastAsia="楷体_GB2312" w:hint="eastAsia"/>
        <w:sz w:val="21"/>
        <w:szCs w:val="21"/>
      </w:rPr>
      <w:t>（打</w:t>
    </w:r>
    <w:r>
      <w:rPr>
        <w:rFonts w:eastAsia="楷体_GB2312"/>
        <w:sz w:val="21"/>
        <w:szCs w:val="21"/>
      </w:rPr>
      <w:t>√</w:t>
    </w:r>
    <w:r>
      <w:rPr>
        <w:rFonts w:eastAsia="楷体_GB2312" w:hint="eastAsia"/>
        <w:sz w:val="21"/>
        <w:szCs w:val="21"/>
      </w:rPr>
      <w:t>）：</w:t>
    </w:r>
    <w:r w:rsidRPr="00140D7F">
      <w:rPr>
        <w:rFonts w:eastAsia="楷体_GB2312" w:hint="eastAsia"/>
        <w:b/>
        <w:sz w:val="21"/>
        <w:szCs w:val="21"/>
      </w:rPr>
      <w:t>周</w:t>
    </w:r>
    <w:r w:rsidR="009633F6">
      <w:rPr>
        <w:rFonts w:eastAsia="楷体_GB2312" w:hint="eastAsia"/>
        <w:b/>
        <w:sz w:val="21"/>
        <w:szCs w:val="21"/>
      </w:rPr>
      <w:t>一</w:t>
    </w:r>
    <w:r>
      <w:rPr>
        <w:rFonts w:eastAsia="楷体_GB2312" w:hint="eastAsia"/>
        <w:b/>
        <w:sz w:val="21"/>
        <w:szCs w:val="21"/>
      </w:rPr>
      <w:t>56</w:t>
    </w:r>
    <w:r>
      <w:rPr>
        <w:rFonts w:eastAsia="楷体_GB2312" w:hint="eastAsia"/>
        <w:b/>
        <w:sz w:val="21"/>
        <w:szCs w:val="21"/>
      </w:rPr>
      <w:t>、</w:t>
    </w:r>
    <w:r w:rsidRPr="00140D7F">
      <w:rPr>
        <w:rFonts w:eastAsia="楷体_GB2312" w:hint="eastAsia"/>
        <w:b/>
        <w:sz w:val="21"/>
        <w:szCs w:val="21"/>
      </w:rPr>
      <w:t>周</w:t>
    </w:r>
    <w:r w:rsidR="009633F6">
      <w:rPr>
        <w:rFonts w:eastAsia="楷体_GB2312" w:hint="eastAsia"/>
        <w:b/>
        <w:sz w:val="21"/>
        <w:szCs w:val="21"/>
      </w:rPr>
      <w:t>三</w:t>
    </w:r>
    <w:r w:rsidR="009633F6">
      <w:rPr>
        <w:rFonts w:eastAsia="楷体_GB2312" w:hint="eastAsia"/>
        <w:b/>
        <w:sz w:val="21"/>
        <w:szCs w:val="21"/>
      </w:rPr>
      <w:t>56</w:t>
    </w:r>
    <w:r>
      <w:rPr>
        <w:rFonts w:eastAsia="楷体_GB2312" w:hint="eastAsia"/>
        <w:b/>
        <w:sz w:val="21"/>
        <w:szCs w:val="21"/>
      </w:rPr>
      <w:t>节</w:t>
    </w:r>
    <w:r w:rsidRPr="00140D7F">
      <w:rPr>
        <w:rFonts w:eastAsia="楷体_GB2312" w:hint="eastAsia"/>
        <w:b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 w:rsidRPr="00BC742C"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 xml:space="preserve">     </w:t>
    </w:r>
    <w:r w:rsidRPr="00140D7F">
      <w:rPr>
        <w:rFonts w:eastAsia="楷体_GB2312" w:hint="eastAsia"/>
        <w:b/>
        <w:sz w:val="21"/>
        <w:szCs w:val="21"/>
      </w:rPr>
      <w:t>周</w:t>
    </w:r>
    <w:r w:rsidR="009633F6">
      <w:rPr>
        <w:rFonts w:eastAsia="楷体_GB2312" w:hint="eastAsia"/>
        <w:b/>
        <w:sz w:val="21"/>
        <w:szCs w:val="21"/>
      </w:rPr>
      <w:t>一</w:t>
    </w:r>
    <w:r>
      <w:rPr>
        <w:rFonts w:eastAsia="楷体_GB2312" w:hint="eastAsia"/>
        <w:b/>
        <w:sz w:val="21"/>
        <w:szCs w:val="21"/>
      </w:rPr>
      <w:t>78</w:t>
    </w:r>
    <w:r>
      <w:rPr>
        <w:rFonts w:eastAsia="楷体_GB2312" w:hint="eastAsia"/>
        <w:b/>
        <w:sz w:val="21"/>
        <w:szCs w:val="21"/>
      </w:rPr>
      <w:t>、周</w:t>
    </w:r>
    <w:r w:rsidR="009633F6">
      <w:rPr>
        <w:rFonts w:eastAsia="楷体_GB2312" w:hint="eastAsia"/>
        <w:b/>
        <w:sz w:val="21"/>
        <w:szCs w:val="21"/>
      </w:rPr>
      <w:t>三</w:t>
    </w:r>
    <w:r w:rsidR="009633F6">
      <w:rPr>
        <w:rFonts w:eastAsia="楷体_GB2312" w:hint="eastAsia"/>
        <w:b/>
        <w:sz w:val="21"/>
        <w:szCs w:val="21"/>
      </w:rPr>
      <w:t>78</w:t>
    </w:r>
    <w:r>
      <w:rPr>
        <w:rFonts w:eastAsia="楷体_GB2312" w:hint="eastAsia"/>
        <w:b/>
        <w:sz w:val="21"/>
        <w:szCs w:val="21"/>
      </w:rPr>
      <w:t>节</w:t>
    </w:r>
    <w:r>
      <w:rPr>
        <w:rFonts w:eastAsia="楷体_GB2312" w:hint="eastAsia"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>
      <w:rPr>
        <w:rFonts w:eastAsia="楷体_GB2312" w:hint="eastAsia"/>
        <w:sz w:val="30"/>
        <w:szCs w:val="30"/>
      </w:rPr>
      <w:t xml:space="preserve"> </w:t>
    </w:r>
    <w:r w:rsidRPr="00BC742C">
      <w:rPr>
        <w:rFonts w:eastAsia="楷体_GB2312" w:hint="eastAsia"/>
        <w:sz w:val="30"/>
        <w:szCs w:val="30"/>
      </w:rPr>
      <w:t xml:space="preserve">       </w:t>
    </w:r>
  </w:p>
  <w:p w14:paraId="533539A1" w14:textId="77777777" w:rsidR="002278E1" w:rsidRDefault="002278E1" w:rsidP="002278E1">
    <w:pPr>
      <w:pStyle w:val="a7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实验时间</w:t>
    </w:r>
    <w:r w:rsidR="00801069">
      <w:rPr>
        <w:rFonts w:eastAsia="楷体_GB2312" w:hint="eastAsia"/>
        <w:sz w:val="21"/>
        <w:szCs w:val="21"/>
        <w:u w:val="single"/>
      </w:rPr>
      <w:t xml:space="preserve">  20</w:t>
    </w:r>
    <w:r w:rsidR="009633F6">
      <w:rPr>
        <w:rFonts w:eastAsia="楷体_GB2312" w:hint="eastAsia"/>
        <w:sz w:val="21"/>
        <w:szCs w:val="21"/>
        <w:u w:val="single"/>
      </w:rPr>
      <w:t>19</w:t>
    </w:r>
    <w:r>
      <w:rPr>
        <w:rFonts w:eastAsia="楷体_GB2312" w:hint="eastAsia"/>
        <w:sz w:val="21"/>
        <w:szCs w:val="21"/>
        <w:u w:val="single"/>
      </w:rPr>
      <w:t>年</w:t>
    </w:r>
    <w:r>
      <w:rPr>
        <w:rFonts w:eastAsia="楷体_GB2312" w:hint="eastAsia"/>
        <w:sz w:val="21"/>
        <w:szCs w:val="21"/>
        <w:u w:val="single"/>
      </w:rPr>
      <w:t xml:space="preserve">  3</w:t>
    </w:r>
    <w:r>
      <w:rPr>
        <w:rFonts w:eastAsia="楷体_GB2312" w:hint="eastAsia"/>
        <w:sz w:val="21"/>
        <w:szCs w:val="21"/>
        <w:u w:val="single"/>
      </w:rPr>
      <w:t>月</w:t>
    </w:r>
    <w:r>
      <w:rPr>
        <w:rFonts w:eastAsia="楷体_GB2312" w:hint="eastAsia"/>
        <w:sz w:val="21"/>
        <w:szCs w:val="21"/>
        <w:u w:val="single"/>
      </w:rPr>
      <w:t xml:space="preserve">   </w:t>
    </w:r>
    <w:r>
      <w:rPr>
        <w:rFonts w:eastAsia="楷体_GB2312" w:hint="eastAsia"/>
        <w:sz w:val="21"/>
        <w:szCs w:val="21"/>
        <w:u w:val="single"/>
      </w:rPr>
      <w:t>日</w:t>
    </w:r>
    <w:r w:rsidRPr="00BC742C"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>使用软件版本</w:t>
    </w:r>
    <w:r>
      <w:rPr>
        <w:rFonts w:eastAsia="楷体_GB2312" w:hint="eastAsia"/>
        <w:sz w:val="21"/>
        <w:szCs w:val="21"/>
        <w:u w:val="single"/>
      </w:rPr>
      <w:t xml:space="preserve">   MATLAB     </w:t>
    </w:r>
  </w:p>
  <w:p w14:paraId="3BF0B074" w14:textId="77777777" w:rsidR="002278E1" w:rsidRPr="004D4A9C" w:rsidRDefault="002278E1" w:rsidP="002278E1">
    <w:pPr>
      <w:pStyle w:val="a7"/>
      <w:jc w:val="both"/>
      <w:rPr>
        <w:rFonts w:ascii="微软雅黑" w:eastAsia="微软雅黑" w:hAnsi="微软雅黑"/>
        <w:sz w:val="21"/>
        <w:szCs w:val="21"/>
      </w:rPr>
    </w:pPr>
    <w:r w:rsidRPr="004D4A9C">
      <w:rPr>
        <w:rFonts w:ascii="微软雅黑" w:eastAsia="微软雅黑" w:hAnsi="微软雅黑" w:hint="eastAsia"/>
        <w:sz w:val="21"/>
        <w:szCs w:val="21"/>
      </w:rPr>
      <w:t>注：最后一部分是实验小结与收获</w:t>
    </w:r>
    <w:r>
      <w:rPr>
        <w:rFonts w:ascii="微软雅黑" w:eastAsia="微软雅黑" w:hAnsi="微软雅黑" w:hint="eastAsia"/>
        <w:sz w:val="21"/>
        <w:szCs w:val="21"/>
      </w:rPr>
      <w:t>，要求具体，详实，忌笼统</w:t>
    </w:r>
    <w:r w:rsidRPr="004D4A9C">
      <w:rPr>
        <w:rFonts w:ascii="微软雅黑" w:eastAsia="微软雅黑" w:hAnsi="微软雅黑" w:hint="eastAsia"/>
        <w:sz w:val="21"/>
        <w:szCs w:val="21"/>
      </w:rPr>
      <w:t xml:space="preserve"> </w:t>
    </w:r>
  </w:p>
  <w:p w14:paraId="1BAE1940" w14:textId="77777777" w:rsidR="002278E1" w:rsidRPr="00AE64BF" w:rsidRDefault="002278E1" w:rsidP="002278E1">
    <w:pPr>
      <w:pStyle w:val="a7"/>
      <w:rPr>
        <w:rFonts w:ascii="楷体_GB2312" w:eastAsia="楷体_GB2312" w:hAnsi="微软雅黑"/>
        <w:sz w:val="21"/>
        <w:szCs w:val="21"/>
      </w:rPr>
    </w:pPr>
    <w:r>
      <w:rPr>
        <w:rFonts w:ascii="楷体_GB2312" w:eastAsia="楷体_GB2312" w:hAnsi="微软雅黑" w:hint="eastAsia"/>
        <w:b/>
        <w:sz w:val="32"/>
        <w:szCs w:val="32"/>
      </w:rPr>
      <w:t>序言作业：</w:t>
    </w:r>
    <w:r w:rsidRPr="008B13C2">
      <w:rPr>
        <w:rFonts w:ascii="微软雅黑" w:eastAsia="微软雅黑" w:hAnsi="微软雅黑" w:hint="eastAsia"/>
        <w:b/>
        <w:sz w:val="32"/>
        <w:szCs w:val="32"/>
      </w:rPr>
      <w:t>MATLAB</w:t>
    </w:r>
    <w:r>
      <w:rPr>
        <w:rFonts w:ascii="楷体_GB2312" w:eastAsia="楷体_GB2312" w:hAnsi="微软雅黑" w:hint="eastAsia"/>
        <w:b/>
        <w:sz w:val="32"/>
        <w:szCs w:val="32"/>
      </w:rPr>
      <w:t>复习</w:t>
    </w:r>
  </w:p>
  <w:p w14:paraId="010B6E31" w14:textId="77777777" w:rsidR="00594D0C" w:rsidRPr="002278E1" w:rsidRDefault="00594D0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E"/>
    <w:multiLevelType w:val="multilevel"/>
    <w:tmpl w:val="0000000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10"/>
    <w:multiLevelType w:val="multilevel"/>
    <w:tmpl w:val="0000001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387A2E"/>
    <w:multiLevelType w:val="hybridMultilevel"/>
    <w:tmpl w:val="3866F114"/>
    <w:lvl w:ilvl="0" w:tplc="4534401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F80208"/>
    <w:multiLevelType w:val="hybridMultilevel"/>
    <w:tmpl w:val="69F66AC6"/>
    <w:lvl w:ilvl="0" w:tplc="91526CE0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>
    <w:nsid w:val="09257C32"/>
    <w:multiLevelType w:val="hybridMultilevel"/>
    <w:tmpl w:val="636814CA"/>
    <w:lvl w:ilvl="0" w:tplc="DAD4965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167E0809"/>
    <w:multiLevelType w:val="hybridMultilevel"/>
    <w:tmpl w:val="6B4247BA"/>
    <w:lvl w:ilvl="0" w:tplc="FC4A687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2BA5676">
      <w:start w:val="1"/>
      <w:numFmt w:val="decimal"/>
      <w:lvlText w:val="%2．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17A4E88"/>
    <w:multiLevelType w:val="hybridMultilevel"/>
    <w:tmpl w:val="47AE5528"/>
    <w:lvl w:ilvl="0" w:tplc="B772029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5530EE"/>
    <w:multiLevelType w:val="hybridMultilevel"/>
    <w:tmpl w:val="A03CA0D2"/>
    <w:lvl w:ilvl="0" w:tplc="06A2C0F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4552119E"/>
    <w:multiLevelType w:val="hybridMultilevel"/>
    <w:tmpl w:val="83F85FEC"/>
    <w:lvl w:ilvl="0" w:tplc="2910990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69FC8078">
      <w:start w:val="9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C6B6D24"/>
    <w:multiLevelType w:val="hybridMultilevel"/>
    <w:tmpl w:val="DFA0B90A"/>
    <w:lvl w:ilvl="0" w:tplc="DB307F6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BC1EFC"/>
    <w:multiLevelType w:val="hybridMultilevel"/>
    <w:tmpl w:val="BF16465C"/>
    <w:lvl w:ilvl="0" w:tplc="341ED34C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EC50EFC"/>
    <w:multiLevelType w:val="hybridMultilevel"/>
    <w:tmpl w:val="83EC699E"/>
    <w:lvl w:ilvl="0" w:tplc="1F126B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9972EE4"/>
    <w:multiLevelType w:val="hybridMultilevel"/>
    <w:tmpl w:val="7A92CE08"/>
    <w:lvl w:ilvl="0" w:tplc="EFDC7BA8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52C181A"/>
    <w:multiLevelType w:val="hybridMultilevel"/>
    <w:tmpl w:val="9880D5AA"/>
    <w:lvl w:ilvl="0" w:tplc="79DA3C6A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2910990A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501C17"/>
    <w:multiLevelType w:val="hybridMultilevel"/>
    <w:tmpl w:val="4EC8A0A4"/>
    <w:lvl w:ilvl="0" w:tplc="5D0E68DC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0257D63"/>
    <w:multiLevelType w:val="hybridMultilevel"/>
    <w:tmpl w:val="7A0CBD2E"/>
    <w:lvl w:ilvl="0" w:tplc="A986ED62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1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12"/>
  </w:num>
  <w:num w:numId="11">
    <w:abstractNumId w:val="15"/>
  </w:num>
  <w:num w:numId="12">
    <w:abstractNumId w:val="10"/>
  </w:num>
  <w:num w:numId="13">
    <w:abstractNumId w:val="16"/>
  </w:num>
  <w:num w:numId="14">
    <w:abstractNumId w:val="17"/>
  </w:num>
  <w:num w:numId="15">
    <w:abstractNumId w:val="14"/>
  </w:num>
  <w:num w:numId="16">
    <w:abstractNumId w:val="4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A3"/>
    <w:rsid w:val="00014028"/>
    <w:rsid w:val="00017468"/>
    <w:rsid w:val="00052048"/>
    <w:rsid w:val="00067C5B"/>
    <w:rsid w:val="00071547"/>
    <w:rsid w:val="000A553A"/>
    <w:rsid w:val="000B7DF0"/>
    <w:rsid w:val="000D59D2"/>
    <w:rsid w:val="000E744B"/>
    <w:rsid w:val="00101A3E"/>
    <w:rsid w:val="00111C92"/>
    <w:rsid w:val="00140E9A"/>
    <w:rsid w:val="00142586"/>
    <w:rsid w:val="00172468"/>
    <w:rsid w:val="001E6613"/>
    <w:rsid w:val="002278E1"/>
    <w:rsid w:val="00246264"/>
    <w:rsid w:val="00255825"/>
    <w:rsid w:val="00270998"/>
    <w:rsid w:val="00270ED4"/>
    <w:rsid w:val="002F6F3C"/>
    <w:rsid w:val="002F7AC2"/>
    <w:rsid w:val="00322A48"/>
    <w:rsid w:val="00332C27"/>
    <w:rsid w:val="00340297"/>
    <w:rsid w:val="00375138"/>
    <w:rsid w:val="00392B19"/>
    <w:rsid w:val="003B54B6"/>
    <w:rsid w:val="004306DE"/>
    <w:rsid w:val="004464CF"/>
    <w:rsid w:val="004647A8"/>
    <w:rsid w:val="00466AB9"/>
    <w:rsid w:val="004A3D83"/>
    <w:rsid w:val="004B0BA3"/>
    <w:rsid w:val="004B3D2B"/>
    <w:rsid w:val="004C0303"/>
    <w:rsid w:val="004D7353"/>
    <w:rsid w:val="004E71ED"/>
    <w:rsid w:val="004F0B76"/>
    <w:rsid w:val="004F23DA"/>
    <w:rsid w:val="004F3C0D"/>
    <w:rsid w:val="004F3EA1"/>
    <w:rsid w:val="0052037B"/>
    <w:rsid w:val="005405D7"/>
    <w:rsid w:val="005451AA"/>
    <w:rsid w:val="00552B6E"/>
    <w:rsid w:val="00594C20"/>
    <w:rsid w:val="00594D0C"/>
    <w:rsid w:val="005A4DB5"/>
    <w:rsid w:val="005C4B17"/>
    <w:rsid w:val="005D3B49"/>
    <w:rsid w:val="00610C39"/>
    <w:rsid w:val="00624748"/>
    <w:rsid w:val="00626502"/>
    <w:rsid w:val="00641B6C"/>
    <w:rsid w:val="0067303E"/>
    <w:rsid w:val="006968EA"/>
    <w:rsid w:val="00697FD5"/>
    <w:rsid w:val="006A304F"/>
    <w:rsid w:val="006A553E"/>
    <w:rsid w:val="006E2AAF"/>
    <w:rsid w:val="006F6A24"/>
    <w:rsid w:val="006F72DE"/>
    <w:rsid w:val="007A2535"/>
    <w:rsid w:val="007A4805"/>
    <w:rsid w:val="007C4DE4"/>
    <w:rsid w:val="007F2F6B"/>
    <w:rsid w:val="00801069"/>
    <w:rsid w:val="0082716A"/>
    <w:rsid w:val="00831D35"/>
    <w:rsid w:val="008425AB"/>
    <w:rsid w:val="00855471"/>
    <w:rsid w:val="00861AA2"/>
    <w:rsid w:val="00891133"/>
    <w:rsid w:val="008959F5"/>
    <w:rsid w:val="008A43D9"/>
    <w:rsid w:val="008B13C2"/>
    <w:rsid w:val="00904A07"/>
    <w:rsid w:val="009123BB"/>
    <w:rsid w:val="00914EDA"/>
    <w:rsid w:val="00920980"/>
    <w:rsid w:val="00932FE4"/>
    <w:rsid w:val="00936688"/>
    <w:rsid w:val="00962C0E"/>
    <w:rsid w:val="009633F6"/>
    <w:rsid w:val="0096389C"/>
    <w:rsid w:val="009C23E4"/>
    <w:rsid w:val="009C2634"/>
    <w:rsid w:val="009C7073"/>
    <w:rsid w:val="00A55650"/>
    <w:rsid w:val="00A66DF8"/>
    <w:rsid w:val="00A81D9C"/>
    <w:rsid w:val="00AB05E2"/>
    <w:rsid w:val="00AD20F3"/>
    <w:rsid w:val="00AD2F3D"/>
    <w:rsid w:val="00AE010F"/>
    <w:rsid w:val="00AF7030"/>
    <w:rsid w:val="00AF7757"/>
    <w:rsid w:val="00B248F5"/>
    <w:rsid w:val="00B264D2"/>
    <w:rsid w:val="00B278D1"/>
    <w:rsid w:val="00B311F0"/>
    <w:rsid w:val="00B511BF"/>
    <w:rsid w:val="00B85663"/>
    <w:rsid w:val="00B86DD8"/>
    <w:rsid w:val="00B9664A"/>
    <w:rsid w:val="00BA4D9A"/>
    <w:rsid w:val="00BC3C8B"/>
    <w:rsid w:val="00BF7142"/>
    <w:rsid w:val="00C006E0"/>
    <w:rsid w:val="00C00F31"/>
    <w:rsid w:val="00C1349E"/>
    <w:rsid w:val="00C33C14"/>
    <w:rsid w:val="00C45146"/>
    <w:rsid w:val="00C7218B"/>
    <w:rsid w:val="00C91D23"/>
    <w:rsid w:val="00C97A22"/>
    <w:rsid w:val="00CD483D"/>
    <w:rsid w:val="00CF0783"/>
    <w:rsid w:val="00CF316B"/>
    <w:rsid w:val="00D03259"/>
    <w:rsid w:val="00D162DD"/>
    <w:rsid w:val="00D3135C"/>
    <w:rsid w:val="00D318C2"/>
    <w:rsid w:val="00D351CF"/>
    <w:rsid w:val="00D3795A"/>
    <w:rsid w:val="00D40C6F"/>
    <w:rsid w:val="00D53024"/>
    <w:rsid w:val="00D53440"/>
    <w:rsid w:val="00D70172"/>
    <w:rsid w:val="00D85659"/>
    <w:rsid w:val="00DC683D"/>
    <w:rsid w:val="00DC77A1"/>
    <w:rsid w:val="00DD364E"/>
    <w:rsid w:val="00E0180D"/>
    <w:rsid w:val="00E05C96"/>
    <w:rsid w:val="00E2455B"/>
    <w:rsid w:val="00E35A75"/>
    <w:rsid w:val="00E60070"/>
    <w:rsid w:val="00E752F5"/>
    <w:rsid w:val="00EE474B"/>
    <w:rsid w:val="00EF29D8"/>
    <w:rsid w:val="00EF6950"/>
    <w:rsid w:val="00F94885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1C615"/>
  <w15:chartTrackingRefBased/>
  <w15:docId w15:val="{267BF801-C6B2-498D-98F4-7B3256A1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F23D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47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594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94C20"/>
  </w:style>
  <w:style w:type="paragraph" w:styleId="a7">
    <w:name w:val="header"/>
    <w:basedOn w:val="a"/>
    <w:link w:val="a8"/>
    <w:rsid w:val="009C2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alloon Text"/>
    <w:basedOn w:val="a"/>
    <w:link w:val="aa"/>
    <w:rsid w:val="004F3EA1"/>
    <w:rPr>
      <w:sz w:val="18"/>
      <w:szCs w:val="18"/>
    </w:rPr>
  </w:style>
  <w:style w:type="character" w:customStyle="1" w:styleId="aa">
    <w:name w:val="批注框文本字符"/>
    <w:link w:val="a9"/>
    <w:rsid w:val="004F3EA1"/>
    <w:rPr>
      <w:kern w:val="2"/>
      <w:sz w:val="18"/>
      <w:szCs w:val="18"/>
    </w:rPr>
  </w:style>
  <w:style w:type="character" w:customStyle="1" w:styleId="a5">
    <w:name w:val="页脚字符"/>
    <w:link w:val="a4"/>
    <w:uiPriority w:val="99"/>
    <w:rsid w:val="00101A3E"/>
    <w:rPr>
      <w:kern w:val="2"/>
      <w:sz w:val="18"/>
      <w:szCs w:val="18"/>
    </w:rPr>
  </w:style>
  <w:style w:type="character" w:customStyle="1" w:styleId="a8">
    <w:name w:val="页眉字符"/>
    <w:link w:val="a7"/>
    <w:rsid w:val="002278E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340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8.wmf"/><Relationship Id="rId21" Type="http://schemas.openxmlformats.org/officeDocument/2006/relationships/oleObject" Target="embeddings/oleObject7.bin"/><Relationship Id="rId22" Type="http://schemas.openxmlformats.org/officeDocument/2006/relationships/image" Target="media/image9.wmf"/><Relationship Id="rId23" Type="http://schemas.openxmlformats.org/officeDocument/2006/relationships/oleObject" Target="embeddings/oleObject8.bin"/><Relationship Id="rId24" Type="http://schemas.openxmlformats.org/officeDocument/2006/relationships/image" Target="media/image10.wmf"/><Relationship Id="rId25" Type="http://schemas.openxmlformats.org/officeDocument/2006/relationships/oleObject" Target="embeddings/oleObject9.bin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2.bin"/><Relationship Id="rId12" Type="http://schemas.openxmlformats.org/officeDocument/2006/relationships/image" Target="media/image4.wmf"/><Relationship Id="rId13" Type="http://schemas.openxmlformats.org/officeDocument/2006/relationships/oleObject" Target="embeddings/oleObject3.bin"/><Relationship Id="rId14" Type="http://schemas.openxmlformats.org/officeDocument/2006/relationships/image" Target="media/image5.wmf"/><Relationship Id="rId15" Type="http://schemas.openxmlformats.org/officeDocument/2006/relationships/oleObject" Target="embeddings/oleObject4.bin"/><Relationship Id="rId16" Type="http://schemas.openxmlformats.org/officeDocument/2006/relationships/image" Target="media/image6.wmf"/><Relationship Id="rId17" Type="http://schemas.openxmlformats.org/officeDocument/2006/relationships/oleObject" Target="embeddings/oleObject5.bin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实验报告（  ）</vt:lpstr>
    </vt:vector>
  </TitlesOfParts>
  <Company>Microsoft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实验报告（  ）</dc:title>
  <dc:subject/>
  <dc:creator>SXH</dc:creator>
  <cp:keywords/>
  <cp:lastModifiedBy>chen yang</cp:lastModifiedBy>
  <cp:revision>16</cp:revision>
  <dcterms:created xsi:type="dcterms:W3CDTF">2019-03-13T04:17:00Z</dcterms:created>
  <dcterms:modified xsi:type="dcterms:W3CDTF">2019-03-20T15:47:00Z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